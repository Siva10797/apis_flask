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60" w:rsidRPr="00B20923" w:rsidRDefault="00EC57FD">
      <w:pPr>
        <w:pStyle w:val="Title"/>
        <w:rPr>
          <w:rFonts w:ascii="Arial" w:hAnsi="Arial" w:cs="Arial"/>
          <w:sz w:val="22"/>
          <w:szCs w:val="22"/>
        </w:rPr>
      </w:pPr>
      <w:r w:rsidRPr="00B20923">
        <w:rPr>
          <w:rFonts w:ascii="Arial" w:hAnsi="Arial" w:cs="Arial"/>
          <w:sz w:val="22"/>
          <w:szCs w:val="22"/>
        </w:rPr>
        <w:t>Dirt Classification using CNN and Streamlit</w:t>
      </w:r>
    </w:p>
    <w:p w:rsidR="00B20923" w:rsidRPr="00AD4026" w:rsidRDefault="00EC57FD" w:rsidP="00B20923">
      <w:pPr>
        <w:pStyle w:val="Heading1"/>
        <w:spacing w:before="0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Objective</w:t>
      </w:r>
    </w:p>
    <w:p w:rsidR="00EE0F60" w:rsidRPr="00AD4026" w:rsidRDefault="00EC57FD" w:rsidP="00B20923">
      <w:pPr>
        <w:rPr>
          <w:rFonts w:ascii="Calibri" w:hAnsi="Calibri" w:cs="Calibri"/>
        </w:rPr>
      </w:pPr>
      <w:r w:rsidRPr="00AD4026">
        <w:rPr>
          <w:rFonts w:ascii="Calibri" w:hAnsi="Calibri" w:cs="Calibri"/>
        </w:rPr>
        <w:t>To build an image classification system that categorizes images into 8 classes such as Blur, Clear, Dust, Foggy, Rainy, Snow, StickerAndSplodges, and Tinted. The system also computes visibility metrics</w:t>
      </w:r>
      <w:r w:rsidRPr="00AD4026">
        <w:rPr>
          <w:rFonts w:ascii="Calibri" w:hAnsi="Calibri" w:cs="Calibri"/>
        </w:rPr>
        <w:t xml:space="preserve"> and classifies the severity of dirt using RAG status indicators.</w:t>
      </w:r>
    </w:p>
    <w:p w:rsidR="00A65C64" w:rsidRPr="00AD4026" w:rsidRDefault="00EC57FD" w:rsidP="00A65C64">
      <w:pPr>
        <w:pStyle w:val="Heading1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Process Overview</w:t>
      </w:r>
    </w:p>
    <w:p w:rsidR="00EE0F60" w:rsidRPr="00AD4026" w:rsidRDefault="00EC57FD">
      <w:pPr>
        <w:rPr>
          <w:rFonts w:ascii="Calibri" w:hAnsi="Calibri" w:cs="Calibri"/>
        </w:rPr>
      </w:pPr>
      <w:r w:rsidRPr="00AD4026">
        <w:rPr>
          <w:rFonts w:ascii="Calibri" w:hAnsi="Calibri" w:cs="Calibri"/>
        </w:rPr>
        <w:t>1. A CNN model is trained using Keras and TensorFlow with augmented image data from 8 categories.</w:t>
      </w:r>
      <w:r w:rsidRPr="00AD4026">
        <w:rPr>
          <w:rFonts w:ascii="Calibri" w:hAnsi="Calibri" w:cs="Calibri"/>
        </w:rPr>
        <w:br/>
        <w:t>2. The trained model is integrated into a Streamlit application.</w:t>
      </w:r>
      <w:r w:rsidRPr="00AD4026">
        <w:rPr>
          <w:rFonts w:ascii="Calibri" w:hAnsi="Calibri" w:cs="Calibri"/>
        </w:rPr>
        <w:br/>
        <w:t>3. The Str</w:t>
      </w:r>
      <w:r w:rsidRPr="00AD4026">
        <w:rPr>
          <w:rFonts w:ascii="Calibri" w:hAnsi="Calibri" w:cs="Calibri"/>
        </w:rPr>
        <w:t>eamlit app allows the user to upload or select a folder of test images.</w:t>
      </w:r>
      <w:r w:rsidRPr="00AD4026">
        <w:rPr>
          <w:rFonts w:ascii="Calibri" w:hAnsi="Calibri" w:cs="Calibri"/>
        </w:rPr>
        <w:br/>
        <w:t>4. For each image, the model predicts the class and calculates dirt percentage, weather-related dirt percentage, and visibility metrics.</w:t>
      </w:r>
      <w:r w:rsidRPr="00AD4026">
        <w:rPr>
          <w:rFonts w:ascii="Calibri" w:hAnsi="Calibri" w:cs="Calibri"/>
        </w:rPr>
        <w:br/>
        <w:t>5. Results are displayed in a user-friendly int</w:t>
      </w:r>
      <w:r w:rsidRPr="00AD4026">
        <w:rPr>
          <w:rFonts w:ascii="Calibri" w:hAnsi="Calibri" w:cs="Calibri"/>
        </w:rPr>
        <w:t>erface and can be downloaded as a CSV.</w:t>
      </w:r>
    </w:p>
    <w:p w:rsidR="00A65C64" w:rsidRPr="00AD4026" w:rsidRDefault="00EC57FD" w:rsidP="00A65C64">
      <w:pPr>
        <w:pStyle w:val="Heading1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Detailed Process Flow</w:t>
      </w:r>
    </w:p>
    <w:p w:rsidR="00A65C64" w:rsidRPr="00AD4026" w:rsidRDefault="00A65C64" w:rsidP="00B20923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Style w:val="Strong"/>
          <w:rFonts w:ascii="Calibri" w:hAnsi="Calibri" w:cs="Calibri"/>
          <w:sz w:val="22"/>
          <w:szCs w:val="22"/>
        </w:rPr>
        <w:t>Image Acquisition</w:t>
      </w:r>
      <w:r w:rsidRPr="00AD4026">
        <w:rPr>
          <w:rFonts w:ascii="Calibri" w:hAnsi="Calibri" w:cs="Calibri"/>
          <w:sz w:val="22"/>
          <w:szCs w:val="22"/>
        </w:rPr>
        <w:br/>
        <w:t xml:space="preserve">Images are collected from a specified folder path. These images are expected to be of varying quality and may contain visual obstructions such as </w:t>
      </w:r>
      <w:r w:rsidR="00EC57FD" w:rsidRPr="00AD4026">
        <w:rPr>
          <w:rFonts w:ascii="Calibri" w:hAnsi="Calibri" w:cs="Calibri"/>
          <w:sz w:val="22"/>
          <w:szCs w:val="22"/>
        </w:rPr>
        <w:t>Blur, Clear, Dust, Foggy, Rainy, Snow, Sticker</w:t>
      </w:r>
      <w:r w:rsidR="00EC57FD">
        <w:rPr>
          <w:rFonts w:ascii="Calibri" w:hAnsi="Calibri" w:cs="Calibri"/>
          <w:sz w:val="22"/>
          <w:szCs w:val="22"/>
        </w:rPr>
        <w:t xml:space="preserve"> &amp; </w:t>
      </w:r>
      <w:r w:rsidR="00EC57FD" w:rsidRPr="00AD4026">
        <w:rPr>
          <w:rFonts w:ascii="Calibri" w:hAnsi="Calibri" w:cs="Calibri"/>
          <w:sz w:val="22"/>
          <w:szCs w:val="22"/>
        </w:rPr>
        <w:t>Splodges, and Tinted.</w:t>
      </w:r>
    </w:p>
    <w:p w:rsidR="00A65C64" w:rsidRPr="00AD4026" w:rsidRDefault="00A65C64" w:rsidP="00B20923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r w:rsidRPr="00AD4026">
        <w:rPr>
          <w:rStyle w:val="Strong"/>
          <w:rFonts w:ascii="Calibri" w:hAnsi="Calibri" w:cs="Calibri"/>
          <w:sz w:val="22"/>
          <w:szCs w:val="22"/>
        </w:rPr>
        <w:t>Preprocessing</w:t>
      </w:r>
      <w:proofErr w:type="spellEnd"/>
      <w:r w:rsidRPr="00AD4026">
        <w:rPr>
          <w:rFonts w:ascii="Calibri" w:hAnsi="Calibri" w:cs="Calibri"/>
          <w:sz w:val="22"/>
          <w:szCs w:val="22"/>
        </w:rPr>
        <w:br/>
      </w:r>
      <w:proofErr w:type="gramStart"/>
      <w:r w:rsidRPr="00AD4026">
        <w:rPr>
          <w:rFonts w:ascii="Calibri" w:hAnsi="Calibri" w:cs="Calibri"/>
          <w:sz w:val="22"/>
          <w:szCs w:val="22"/>
        </w:rPr>
        <w:t>Each</w:t>
      </w:r>
      <w:proofErr w:type="gramEnd"/>
      <w:r w:rsidRPr="00AD4026">
        <w:rPr>
          <w:rFonts w:ascii="Calibri" w:hAnsi="Calibri" w:cs="Calibri"/>
          <w:sz w:val="22"/>
          <w:szCs w:val="22"/>
        </w:rPr>
        <w:t xml:space="preserve"> image is resized to 128×128 pixels and normalized to ensure consistent input to the CNN model. A grayscale version is also created for auxiliary tasks like visibility scoring and incident detection.</w:t>
      </w:r>
      <w:bookmarkStart w:id="0" w:name="_GoBack"/>
      <w:bookmarkEnd w:id="0"/>
    </w:p>
    <w:p w:rsidR="00A65C64" w:rsidRPr="00AD4026" w:rsidRDefault="00A65C64" w:rsidP="00B20923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Style w:val="Strong"/>
          <w:rFonts w:ascii="Calibri" w:hAnsi="Calibri" w:cs="Calibri"/>
          <w:sz w:val="22"/>
          <w:szCs w:val="22"/>
        </w:rPr>
        <w:t>Obstruction Detection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AD4026">
        <w:rPr>
          <w:rFonts w:ascii="Calibri" w:hAnsi="Calibri" w:cs="Calibri"/>
          <w:sz w:val="22"/>
          <w:szCs w:val="22"/>
        </w:rPr>
        <w:t>preprocessed</w:t>
      </w:r>
      <w:proofErr w:type="spellEnd"/>
      <w:r w:rsidRPr="00AD4026">
        <w:rPr>
          <w:rFonts w:ascii="Calibri" w:hAnsi="Calibri" w:cs="Calibri"/>
          <w:sz w:val="22"/>
          <w:szCs w:val="22"/>
        </w:rPr>
        <w:t xml:space="preserve"> image is passed through a trained CNN model which classifies it into one of eight categories: </w:t>
      </w:r>
      <w:r w:rsidRPr="00AD4026">
        <w:rPr>
          <w:rStyle w:val="HTMLCode"/>
          <w:rFonts w:ascii="Calibri" w:hAnsi="Calibri" w:cs="Calibri"/>
          <w:sz w:val="22"/>
          <w:szCs w:val="22"/>
        </w:rPr>
        <w:t>Blur</w:t>
      </w:r>
      <w:r w:rsidRPr="00AD4026">
        <w:rPr>
          <w:rFonts w:ascii="Calibri" w:hAnsi="Calibri" w:cs="Calibri"/>
          <w:sz w:val="22"/>
          <w:szCs w:val="22"/>
        </w:rPr>
        <w:t xml:space="preserve">, </w:t>
      </w:r>
      <w:r w:rsidRPr="00AD4026">
        <w:rPr>
          <w:rStyle w:val="HTMLCode"/>
          <w:rFonts w:ascii="Calibri" w:hAnsi="Calibri" w:cs="Calibri"/>
          <w:sz w:val="22"/>
          <w:szCs w:val="22"/>
        </w:rPr>
        <w:t>Clear</w:t>
      </w:r>
      <w:r w:rsidRPr="00AD4026">
        <w:rPr>
          <w:rFonts w:ascii="Calibri" w:hAnsi="Calibri" w:cs="Calibri"/>
          <w:sz w:val="22"/>
          <w:szCs w:val="22"/>
        </w:rPr>
        <w:t xml:space="preserve">, </w:t>
      </w:r>
      <w:r w:rsidRPr="00AD4026">
        <w:rPr>
          <w:rStyle w:val="HTMLCode"/>
          <w:rFonts w:ascii="Calibri" w:hAnsi="Calibri" w:cs="Calibri"/>
          <w:sz w:val="22"/>
          <w:szCs w:val="22"/>
        </w:rPr>
        <w:t>Dust</w:t>
      </w:r>
      <w:r w:rsidRPr="00AD4026">
        <w:rPr>
          <w:rFonts w:ascii="Calibri" w:hAnsi="Calibri" w:cs="Calibri"/>
          <w:sz w:val="22"/>
          <w:szCs w:val="22"/>
        </w:rPr>
        <w:t xml:space="preserve">, </w:t>
      </w:r>
      <w:r w:rsidRPr="00AD4026">
        <w:rPr>
          <w:rStyle w:val="HTMLCode"/>
          <w:rFonts w:ascii="Calibri" w:hAnsi="Calibri" w:cs="Calibri"/>
          <w:sz w:val="22"/>
          <w:szCs w:val="22"/>
        </w:rPr>
        <w:t>Foggy</w:t>
      </w:r>
      <w:r w:rsidRPr="00AD4026">
        <w:rPr>
          <w:rFonts w:ascii="Calibri" w:hAnsi="Calibri" w:cs="Calibri"/>
          <w:sz w:val="22"/>
          <w:szCs w:val="22"/>
        </w:rPr>
        <w:t xml:space="preserve">, </w:t>
      </w:r>
      <w:r w:rsidRPr="00AD4026">
        <w:rPr>
          <w:rStyle w:val="HTMLCode"/>
          <w:rFonts w:ascii="Calibri" w:hAnsi="Calibri" w:cs="Calibri"/>
          <w:sz w:val="22"/>
          <w:szCs w:val="22"/>
        </w:rPr>
        <w:t>Rainy</w:t>
      </w:r>
      <w:r w:rsidRPr="00AD4026">
        <w:rPr>
          <w:rFonts w:ascii="Calibri" w:hAnsi="Calibri" w:cs="Calibri"/>
          <w:sz w:val="22"/>
          <w:szCs w:val="22"/>
        </w:rPr>
        <w:t xml:space="preserve">, </w:t>
      </w:r>
      <w:r w:rsidRPr="00AD4026">
        <w:rPr>
          <w:rStyle w:val="HTMLCode"/>
          <w:rFonts w:ascii="Calibri" w:hAnsi="Calibri" w:cs="Calibri"/>
          <w:sz w:val="22"/>
          <w:szCs w:val="22"/>
        </w:rPr>
        <w:t>Snow</w:t>
      </w:r>
      <w:r w:rsidRPr="00AD40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D4026">
        <w:rPr>
          <w:rStyle w:val="HTMLCode"/>
          <w:rFonts w:ascii="Calibri" w:hAnsi="Calibri" w:cs="Calibri"/>
          <w:sz w:val="22"/>
          <w:szCs w:val="22"/>
        </w:rPr>
        <w:t>StickerAndSplodges</w:t>
      </w:r>
      <w:proofErr w:type="spellEnd"/>
      <w:r w:rsidRPr="00AD4026">
        <w:rPr>
          <w:rFonts w:ascii="Calibri" w:hAnsi="Calibri" w:cs="Calibri"/>
          <w:sz w:val="22"/>
          <w:szCs w:val="22"/>
        </w:rPr>
        <w:t xml:space="preserve">, or </w:t>
      </w:r>
      <w:r w:rsidRPr="00AD4026">
        <w:rPr>
          <w:rStyle w:val="HTMLCode"/>
          <w:rFonts w:ascii="Calibri" w:hAnsi="Calibri" w:cs="Calibri"/>
          <w:sz w:val="22"/>
          <w:szCs w:val="22"/>
        </w:rPr>
        <w:t>Tinted</w:t>
      </w:r>
      <w:r w:rsidRPr="00AD4026">
        <w:rPr>
          <w:rFonts w:ascii="Calibri" w:hAnsi="Calibri" w:cs="Calibri"/>
          <w:sz w:val="22"/>
          <w:szCs w:val="22"/>
        </w:rPr>
        <w:t>.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Confidence scores for each category are calculated.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Dirt and weather-based confidence percentages are derived.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A RAG (Red-Amber-Green) status is assigned based on dirt scores.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Additional analysis like incident vs. degradation detection is performed using grayscale image contrast and dark pixel ratios.</w:t>
      </w:r>
    </w:p>
    <w:p w:rsidR="00A65C64" w:rsidRPr="00AD4026" w:rsidRDefault="00A65C64" w:rsidP="00B20923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Style w:val="Strong"/>
          <w:rFonts w:ascii="Calibri" w:hAnsi="Calibri" w:cs="Calibri"/>
          <w:sz w:val="22"/>
          <w:szCs w:val="22"/>
        </w:rPr>
        <w:t>Result Compilation</w:t>
      </w:r>
      <w:r w:rsidRPr="00AD4026">
        <w:rPr>
          <w:rFonts w:ascii="Calibri" w:hAnsi="Calibri" w:cs="Calibri"/>
          <w:sz w:val="22"/>
          <w:szCs w:val="22"/>
        </w:rPr>
        <w:br/>
        <w:t>For each image, a result dictionary is prepared containing: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Predicted label and confidence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Dirt %, Clear %, Weather Dirt %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RAG status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lastRenderedPageBreak/>
        <w:t>Type (Incident/Degradation/Unknown)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Visibility score and contributing metrics (sharpness, brightness, contrast)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Confidence scores for all classes</w:t>
      </w:r>
    </w:p>
    <w:p w:rsidR="00B20923" w:rsidRPr="00AD4026" w:rsidRDefault="00B20923" w:rsidP="00B20923">
      <w:pPr>
        <w:pStyle w:val="NormalWeb"/>
        <w:spacing w:line="276" w:lineRule="auto"/>
        <w:rPr>
          <w:rFonts w:ascii="Calibri" w:hAnsi="Calibri" w:cs="Calibri"/>
          <w:sz w:val="22"/>
          <w:szCs w:val="22"/>
        </w:rPr>
      </w:pPr>
    </w:p>
    <w:p w:rsidR="00A65C64" w:rsidRPr="00AD4026" w:rsidRDefault="00A65C64" w:rsidP="00B20923">
      <w:pPr>
        <w:pStyle w:val="NormalWeb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Style w:val="Strong"/>
          <w:rFonts w:ascii="Calibri" w:hAnsi="Calibri" w:cs="Calibri"/>
          <w:sz w:val="22"/>
          <w:szCs w:val="22"/>
        </w:rPr>
        <w:t>Reporting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 xml:space="preserve">Results are displayed using a </w:t>
      </w:r>
      <w:proofErr w:type="spellStart"/>
      <w:r w:rsidRPr="00AD4026">
        <w:rPr>
          <w:rFonts w:ascii="Calibri" w:hAnsi="Calibri" w:cs="Calibri"/>
          <w:sz w:val="22"/>
          <w:szCs w:val="22"/>
        </w:rPr>
        <w:t>Streamlit</w:t>
      </w:r>
      <w:proofErr w:type="spellEnd"/>
      <w:r w:rsidRPr="00AD4026">
        <w:rPr>
          <w:rFonts w:ascii="Calibri" w:hAnsi="Calibri" w:cs="Calibri"/>
          <w:sz w:val="22"/>
          <w:szCs w:val="22"/>
        </w:rPr>
        <w:t xml:space="preserve"> interface with image previews and expandable sections for detailed analysis.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A summary table of all image results is generated.</w:t>
      </w:r>
    </w:p>
    <w:p w:rsidR="00A65C64" w:rsidRPr="00AD4026" w:rsidRDefault="00A65C64" w:rsidP="00B20923">
      <w:pPr>
        <w:pStyle w:val="NormalWeb"/>
        <w:numPr>
          <w:ilvl w:val="1"/>
          <w:numId w:val="1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Users can download the entire report as a CSV file.</w:t>
      </w:r>
    </w:p>
    <w:p w:rsidR="00EE0F60" w:rsidRPr="00AD4026" w:rsidRDefault="00A65C64" w:rsidP="00A65C64">
      <w:pPr>
        <w:pStyle w:val="Heading1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 xml:space="preserve"> </w:t>
      </w:r>
      <w:r w:rsidR="00EC57FD" w:rsidRPr="00AD4026">
        <w:rPr>
          <w:rFonts w:ascii="Calibri" w:hAnsi="Calibri" w:cs="Calibri"/>
          <w:sz w:val="22"/>
          <w:szCs w:val="22"/>
        </w:rPr>
        <w:t>Tools and Technologies</w:t>
      </w:r>
    </w:p>
    <w:p w:rsidR="00B20923" w:rsidRPr="00AD4026" w:rsidRDefault="00B20923" w:rsidP="00B209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AD4026">
        <w:rPr>
          <w:rStyle w:val="Strong"/>
          <w:rFonts w:ascii="Calibri" w:hAnsi="Calibri" w:cs="Calibri"/>
        </w:rPr>
        <w:t>Programming Language</w:t>
      </w:r>
      <w:r w:rsidRPr="00AD4026">
        <w:rPr>
          <w:rFonts w:ascii="Calibri" w:hAnsi="Calibri" w:cs="Calibri"/>
        </w:rPr>
        <w:t>: Python</w:t>
      </w:r>
    </w:p>
    <w:p w:rsidR="00B20923" w:rsidRPr="00AD4026" w:rsidRDefault="00B20923" w:rsidP="00B209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AD4026">
        <w:rPr>
          <w:rStyle w:val="Strong"/>
          <w:rFonts w:ascii="Calibri" w:hAnsi="Calibri" w:cs="Calibri"/>
        </w:rPr>
        <w:t>Libraries</w:t>
      </w:r>
      <w:r w:rsidRPr="00AD4026">
        <w:rPr>
          <w:rFonts w:ascii="Calibri" w:hAnsi="Calibri" w:cs="Calibri"/>
        </w:rPr>
        <w:t>:</w:t>
      </w:r>
    </w:p>
    <w:p w:rsidR="00B20923" w:rsidRPr="00AD4026" w:rsidRDefault="00B20923" w:rsidP="00B209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AD4026">
        <w:rPr>
          <w:rFonts w:ascii="Calibri" w:hAnsi="Calibri" w:cs="Calibri"/>
        </w:rPr>
        <w:t>OpenCV</w:t>
      </w:r>
      <w:proofErr w:type="spellEnd"/>
      <w:r w:rsidRPr="00AD4026">
        <w:rPr>
          <w:rFonts w:ascii="Calibri" w:hAnsi="Calibri" w:cs="Calibri"/>
        </w:rPr>
        <w:t>: Image processing</w:t>
      </w:r>
    </w:p>
    <w:p w:rsidR="00B20923" w:rsidRPr="00AD4026" w:rsidRDefault="00B20923" w:rsidP="00B209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AD4026">
        <w:rPr>
          <w:rFonts w:ascii="Calibri" w:hAnsi="Calibri" w:cs="Calibri"/>
        </w:rPr>
        <w:t>TensorFlow</w:t>
      </w:r>
      <w:proofErr w:type="spellEnd"/>
      <w:r w:rsidRPr="00AD4026">
        <w:rPr>
          <w:rFonts w:ascii="Calibri" w:hAnsi="Calibri" w:cs="Calibri"/>
        </w:rPr>
        <w:t>/</w:t>
      </w:r>
      <w:proofErr w:type="spellStart"/>
      <w:r w:rsidRPr="00AD4026">
        <w:rPr>
          <w:rFonts w:ascii="Calibri" w:hAnsi="Calibri" w:cs="Calibri"/>
        </w:rPr>
        <w:t>Keras</w:t>
      </w:r>
      <w:proofErr w:type="spellEnd"/>
      <w:r w:rsidRPr="00AD4026">
        <w:rPr>
          <w:rFonts w:ascii="Calibri" w:hAnsi="Calibri" w:cs="Calibri"/>
        </w:rPr>
        <w:t>: Model development</w:t>
      </w:r>
    </w:p>
    <w:p w:rsidR="00B20923" w:rsidRPr="00AD4026" w:rsidRDefault="00B20923" w:rsidP="00B209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AD4026">
        <w:rPr>
          <w:rFonts w:ascii="Calibri" w:hAnsi="Calibri" w:cs="Calibri"/>
        </w:rPr>
        <w:t>Pandas: Data manipulation and Excel export</w:t>
      </w:r>
    </w:p>
    <w:p w:rsidR="00B20923" w:rsidRPr="00AD4026" w:rsidRDefault="008C47B2" w:rsidP="00B209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Streamlit</w:t>
      </w:r>
      <w:proofErr w:type="spellEnd"/>
      <w:r>
        <w:rPr>
          <w:rFonts w:ascii="Calibri" w:hAnsi="Calibri" w:cs="Calibri"/>
        </w:rPr>
        <w:t>: UI Path</w:t>
      </w:r>
    </w:p>
    <w:p w:rsidR="00EE0F60" w:rsidRPr="00AD4026" w:rsidRDefault="00EC57FD" w:rsidP="00B20923">
      <w:pPr>
        <w:pStyle w:val="Heading1"/>
        <w:rPr>
          <w:rFonts w:ascii="Calibri" w:hAnsi="Calibri" w:cs="Calibri"/>
          <w:sz w:val="22"/>
          <w:szCs w:val="22"/>
        </w:rPr>
      </w:pPr>
      <w:r w:rsidRPr="00AD4026">
        <w:rPr>
          <w:rFonts w:ascii="Calibri" w:hAnsi="Calibri" w:cs="Calibri"/>
          <w:sz w:val="22"/>
          <w:szCs w:val="22"/>
        </w:rPr>
        <w:t>Appendix</w:t>
      </w:r>
    </w:p>
    <w:p w:rsidR="00B20923" w:rsidRPr="00B20923" w:rsidRDefault="00AD4026" w:rsidP="00B20923">
      <w:r>
        <w:rPr>
          <w:noProof/>
          <w:lang w:val="en-IN" w:eastAsia="en-IN"/>
        </w:rPr>
        <w:drawing>
          <wp:inline distT="0" distB="0" distL="0" distR="0">
            <wp:extent cx="6060258" cy="1527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9 1700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91" cy="15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923" w:rsidRPr="00B20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383C50"/>
    <w:multiLevelType w:val="multilevel"/>
    <w:tmpl w:val="0324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BE6AE3"/>
    <w:multiLevelType w:val="multilevel"/>
    <w:tmpl w:val="C568C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7B2"/>
    <w:rsid w:val="00A65C64"/>
    <w:rsid w:val="00AA1D8D"/>
    <w:rsid w:val="00AD4026"/>
    <w:rsid w:val="00B20923"/>
    <w:rsid w:val="00B47730"/>
    <w:rsid w:val="00CB0664"/>
    <w:rsid w:val="00EC57FD"/>
    <w:rsid w:val="00EE0F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2309689-6327-45A5-945C-A7E240A9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6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65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FA0AFA-9EDF-4FBB-9F28-097D0BFC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381</Words>
  <Characters>2134</Characters>
  <Application>Microsoft Office Word</Application>
  <DocSecurity>0</DocSecurity>
  <Lines>53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dinesh.m</cp:lastModifiedBy>
  <cp:revision>4</cp:revision>
  <dcterms:created xsi:type="dcterms:W3CDTF">2013-12-23T23:15:00Z</dcterms:created>
  <dcterms:modified xsi:type="dcterms:W3CDTF">2025-05-29T11:34:00Z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fae960da-7358-44a4-97fd-1d5ab344d0d4</vt:lpwstr>
  </property>
</Properties>
</file>